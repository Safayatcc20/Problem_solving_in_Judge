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Codeforces Blogs</w:t>
      </w:r>
    </w:p>
    <w:p>
      <w:r>
        <w:t>https://codeforces.com/blog/entry/43256</w:t>
      </w:r>
    </w:p>
    <w:p>
      <w:r>
        <w:t>https://codeforces.com/blog/entry/47764</w:t>
      </w:r>
    </w:p>
    <w:p>
      <w:r>
        <w:t>https://codeforces.com/blog/entry/68138</w:t>
      </w:r>
    </w:p>
    <w:p>
      <w:r>
        <w:t>https://codeforces.com/blog/entry/100910</w:t>
      </w:r>
    </w:p>
    <w:p>
      <w:r>
        <w:t>https://codeforces.com/blog/entry/134678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